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1FD" w:rsidRPr="00191FC3" w:rsidRDefault="00A354FD">
      <w:pPr>
        <w:pStyle w:val="Titre"/>
        <w:rPr>
          <w:lang w:val="fr-FR"/>
        </w:rPr>
      </w:pPr>
      <w:r w:rsidRPr="00191FC3">
        <w:rPr>
          <w:lang w:val="fr-FR"/>
        </w:rPr>
        <w:t xml:space="preserve">Travail de recherche – Méthodologie Agile et méthode </w:t>
      </w:r>
      <w:proofErr w:type="spellStart"/>
      <w:r w:rsidRPr="00191FC3">
        <w:rPr>
          <w:lang w:val="fr-FR"/>
        </w:rPr>
        <w:t>Scrum</w:t>
      </w:r>
      <w:proofErr w:type="spellEnd"/>
    </w:p>
    <w:p w:rsidR="000F41FD" w:rsidRPr="00191FC3" w:rsidRDefault="00A354FD">
      <w:pPr>
        <w:rPr>
          <w:lang w:val="fr-FR"/>
        </w:rPr>
      </w:pPr>
      <w:r w:rsidRPr="00191FC3">
        <w:rPr>
          <w:lang w:val="fr-FR"/>
        </w:rPr>
        <w:t>Cours : Documentation technique</w:t>
      </w:r>
    </w:p>
    <w:p w:rsidR="000F41FD" w:rsidRPr="00191FC3" w:rsidRDefault="00A354FD">
      <w:pPr>
        <w:rPr>
          <w:lang w:val="fr-FR"/>
        </w:rPr>
      </w:pPr>
      <w:r w:rsidRPr="00191FC3">
        <w:rPr>
          <w:lang w:val="fr-FR"/>
        </w:rPr>
        <w:t xml:space="preserve">Sujet : Méthodologie Agile et méthode </w:t>
      </w:r>
      <w:proofErr w:type="spellStart"/>
      <w:r w:rsidRPr="00191FC3">
        <w:rPr>
          <w:lang w:val="fr-FR"/>
        </w:rPr>
        <w:t>Scrum</w:t>
      </w:r>
      <w:proofErr w:type="spellEnd"/>
    </w:p>
    <w:p w:rsidR="000F41FD" w:rsidRPr="00191FC3" w:rsidRDefault="00A354FD">
      <w:pPr>
        <w:rPr>
          <w:lang w:val="fr-FR"/>
        </w:rPr>
      </w:pPr>
      <w:r w:rsidRPr="00191FC3">
        <w:rPr>
          <w:lang w:val="fr-FR"/>
        </w:rPr>
        <w:t>Noms des mem</w:t>
      </w:r>
      <w:r w:rsidR="00191FC3">
        <w:rPr>
          <w:lang w:val="fr-FR"/>
        </w:rPr>
        <w:t xml:space="preserve">bres : </w:t>
      </w:r>
      <w:proofErr w:type="spellStart"/>
      <w:r w:rsidR="00191FC3" w:rsidRPr="00191FC3">
        <w:rPr>
          <w:lang w:val="fr-FR"/>
        </w:rPr>
        <w:t>InnovLife</w:t>
      </w:r>
      <w:proofErr w:type="spellEnd"/>
      <w:r w:rsidR="00191FC3" w:rsidRPr="00191FC3">
        <w:rPr>
          <w:lang w:val="fr-FR"/>
        </w:rPr>
        <w:t xml:space="preserve"> (</w:t>
      </w:r>
      <w:proofErr w:type="spellStart"/>
      <w:r w:rsidR="00191FC3" w:rsidRPr="00191FC3">
        <w:rPr>
          <w:lang w:val="fr-FR"/>
        </w:rPr>
        <w:t>Nanouga</w:t>
      </w:r>
      <w:proofErr w:type="spellEnd"/>
      <w:r w:rsidR="00191FC3" w:rsidRPr="00191FC3">
        <w:rPr>
          <w:lang w:val="fr-FR"/>
        </w:rPr>
        <w:t xml:space="preserve"> Daouda Yeo, Ibrahima </w:t>
      </w:r>
      <w:proofErr w:type="spellStart"/>
      <w:r w:rsidR="00191FC3" w:rsidRPr="00191FC3">
        <w:rPr>
          <w:lang w:val="fr-FR"/>
        </w:rPr>
        <w:t>Sebe</w:t>
      </w:r>
      <w:proofErr w:type="spellEnd"/>
      <w:r w:rsidR="00191FC3" w:rsidRPr="00191FC3">
        <w:rPr>
          <w:lang w:val="fr-FR"/>
        </w:rPr>
        <w:t xml:space="preserve"> </w:t>
      </w:r>
      <w:proofErr w:type="spellStart"/>
      <w:r w:rsidR="00191FC3" w:rsidRPr="00191FC3">
        <w:rPr>
          <w:lang w:val="fr-FR"/>
        </w:rPr>
        <w:t>Kourouma</w:t>
      </w:r>
      <w:proofErr w:type="spellEnd"/>
      <w:r w:rsidR="00191FC3" w:rsidRPr="00191FC3">
        <w:rPr>
          <w:lang w:val="fr-FR"/>
        </w:rPr>
        <w:t>)</w:t>
      </w:r>
    </w:p>
    <w:p w:rsidR="000F41FD" w:rsidRPr="00191FC3" w:rsidRDefault="00A354FD">
      <w:pPr>
        <w:pStyle w:val="Titre1"/>
        <w:rPr>
          <w:lang w:val="fr-FR"/>
        </w:rPr>
      </w:pPr>
      <w:r w:rsidRPr="00191FC3">
        <w:rPr>
          <w:lang w:val="fr-FR"/>
        </w:rPr>
        <w:t>1. Introduction</w:t>
      </w:r>
    </w:p>
    <w:p w:rsidR="000F41FD" w:rsidRPr="00191FC3" w:rsidRDefault="00A354FD">
      <w:pPr>
        <w:rPr>
          <w:lang w:val="fr-FR"/>
        </w:rPr>
      </w:pPr>
      <w:r w:rsidRPr="00191FC3">
        <w:rPr>
          <w:lang w:val="fr-FR"/>
        </w:rPr>
        <w:t xml:space="preserve">La méthodologie Agile et la méthode </w:t>
      </w:r>
      <w:proofErr w:type="spellStart"/>
      <w:r w:rsidRPr="00191FC3">
        <w:rPr>
          <w:lang w:val="fr-FR"/>
        </w:rPr>
        <w:t>Scrum</w:t>
      </w:r>
      <w:proofErr w:type="spellEnd"/>
      <w:r w:rsidRPr="00191FC3">
        <w:rPr>
          <w:lang w:val="fr-FR"/>
        </w:rPr>
        <w:t xml:space="preserve"> représentent </w:t>
      </w:r>
      <w:r w:rsidRPr="00191FC3">
        <w:rPr>
          <w:lang w:val="fr-FR"/>
        </w:rPr>
        <w:t xml:space="preserve">aujourd’hui des pratiques incontournables dans le domaine du développement informatique. Elles visent à améliorer la flexibilité, la collaboration et la rapidité d’exécution des projets. Comprendre leur fonctionnement et leurs particularités est essentiel </w:t>
      </w:r>
      <w:r w:rsidRPr="00191FC3">
        <w:rPr>
          <w:lang w:val="fr-FR"/>
        </w:rPr>
        <w:t>pour tout acteur impliqué dans la gestion ou la réalisation de projets.</w:t>
      </w:r>
    </w:p>
    <w:p w:rsidR="000F41FD" w:rsidRPr="00191FC3" w:rsidRDefault="00A354FD">
      <w:pPr>
        <w:pStyle w:val="Titre1"/>
        <w:rPr>
          <w:lang w:val="fr-FR"/>
        </w:rPr>
      </w:pPr>
      <w:r w:rsidRPr="00191FC3">
        <w:rPr>
          <w:lang w:val="fr-FR"/>
        </w:rPr>
        <w:t>2. Présentation de la méthodologie Agile</w:t>
      </w:r>
    </w:p>
    <w:p w:rsidR="000F41FD" w:rsidRPr="00191FC3" w:rsidRDefault="00A354FD">
      <w:pPr>
        <w:rPr>
          <w:lang w:val="fr-FR"/>
        </w:rPr>
      </w:pPr>
      <w:r w:rsidRPr="00191FC3">
        <w:rPr>
          <w:lang w:val="fr-FR"/>
        </w:rPr>
        <w:t>Historique et origine : L’Agile est né au début des années 2000 avec la publication du Manifeste Agile en 2001, qui proposait une nouvelle appr</w:t>
      </w:r>
      <w:r w:rsidRPr="00191FC3">
        <w:rPr>
          <w:lang w:val="fr-FR"/>
        </w:rPr>
        <w:t>oche pour répondre aux limites des méthodes traditionnelles comme le cycle en V.</w:t>
      </w:r>
    </w:p>
    <w:p w:rsidR="000F41FD" w:rsidRPr="00191FC3" w:rsidRDefault="00A354FD">
      <w:pPr>
        <w:rPr>
          <w:lang w:val="fr-FR"/>
        </w:rPr>
      </w:pPr>
      <w:r w:rsidRPr="00191FC3">
        <w:rPr>
          <w:lang w:val="fr-FR"/>
        </w:rPr>
        <w:t>Principes fondamentaux : Le manifeste Agile repose sur 4 valeurs principales et 12 principes, dont l’importance de l’individu et des interactions, la livraison fréquente de lo</w:t>
      </w:r>
      <w:r w:rsidRPr="00191FC3">
        <w:rPr>
          <w:lang w:val="fr-FR"/>
        </w:rPr>
        <w:t>giciels opérationnels, et l’adaptation continue aux changements.</w:t>
      </w:r>
    </w:p>
    <w:p w:rsidR="000F41FD" w:rsidRPr="00191FC3" w:rsidRDefault="00A354FD">
      <w:pPr>
        <w:rPr>
          <w:lang w:val="fr-FR"/>
        </w:rPr>
      </w:pPr>
      <w:r w:rsidRPr="00191FC3">
        <w:rPr>
          <w:lang w:val="fr-FR"/>
        </w:rPr>
        <w:t xml:space="preserve">Objectifs et avantages : Agile permet d’assurer une meilleure réactivité face aux imprévus, </w:t>
      </w:r>
      <w:proofErr w:type="gramStart"/>
      <w:r w:rsidRPr="00191FC3">
        <w:rPr>
          <w:lang w:val="fr-FR"/>
        </w:rPr>
        <w:t>de</w:t>
      </w:r>
      <w:proofErr w:type="gramEnd"/>
      <w:r w:rsidRPr="00191FC3">
        <w:rPr>
          <w:lang w:val="fr-FR"/>
        </w:rPr>
        <w:t xml:space="preserve"> renforcer la satisfaction client et d’améliorer la communication au sein des équipes.</w:t>
      </w:r>
    </w:p>
    <w:p w:rsidR="000F41FD" w:rsidRPr="00191FC3" w:rsidRDefault="00A354FD">
      <w:pPr>
        <w:pStyle w:val="Titre1"/>
        <w:rPr>
          <w:lang w:val="fr-FR"/>
        </w:rPr>
      </w:pPr>
      <w:r w:rsidRPr="00191FC3">
        <w:rPr>
          <w:lang w:val="fr-FR"/>
        </w:rPr>
        <w:t>3. Présent</w:t>
      </w:r>
      <w:r w:rsidRPr="00191FC3">
        <w:rPr>
          <w:lang w:val="fr-FR"/>
        </w:rPr>
        <w:t xml:space="preserve">ation de la méthode </w:t>
      </w:r>
      <w:proofErr w:type="spellStart"/>
      <w:r w:rsidRPr="00191FC3">
        <w:rPr>
          <w:lang w:val="fr-FR"/>
        </w:rPr>
        <w:t>Scrum</w:t>
      </w:r>
      <w:proofErr w:type="spellEnd"/>
    </w:p>
    <w:p w:rsidR="000F41FD" w:rsidRPr="00191FC3" w:rsidRDefault="00A354FD">
      <w:pPr>
        <w:rPr>
          <w:lang w:val="fr-FR"/>
        </w:rPr>
      </w:pPr>
      <w:r w:rsidRPr="00191FC3">
        <w:rPr>
          <w:lang w:val="fr-FR"/>
        </w:rPr>
        <w:t xml:space="preserve">Définition : </w:t>
      </w:r>
      <w:proofErr w:type="spellStart"/>
      <w:r w:rsidRPr="00191FC3">
        <w:rPr>
          <w:lang w:val="fr-FR"/>
        </w:rPr>
        <w:t>Scrum</w:t>
      </w:r>
      <w:proofErr w:type="spellEnd"/>
      <w:r w:rsidRPr="00191FC3">
        <w:rPr>
          <w:lang w:val="fr-FR"/>
        </w:rPr>
        <w:t xml:space="preserve"> est un cadre de travail agile qui organise le développement en cycles courts appelés Sprints.</w:t>
      </w:r>
    </w:p>
    <w:p w:rsidR="000F41FD" w:rsidRPr="00191FC3" w:rsidRDefault="00A354FD">
      <w:pPr>
        <w:rPr>
          <w:lang w:val="fr-FR"/>
        </w:rPr>
      </w:pPr>
      <w:r w:rsidRPr="00191FC3">
        <w:rPr>
          <w:lang w:val="fr-FR"/>
        </w:rPr>
        <w:t>Les rôles :</w:t>
      </w:r>
      <w:r w:rsidRPr="00191FC3">
        <w:rPr>
          <w:lang w:val="fr-FR"/>
        </w:rPr>
        <w:br/>
        <w:t xml:space="preserve">- </w:t>
      </w:r>
      <w:proofErr w:type="spellStart"/>
      <w:r w:rsidRPr="00191FC3">
        <w:rPr>
          <w:lang w:val="fr-FR"/>
        </w:rPr>
        <w:t>Scrum</w:t>
      </w:r>
      <w:proofErr w:type="spellEnd"/>
      <w:r w:rsidRPr="00191FC3">
        <w:rPr>
          <w:lang w:val="fr-FR"/>
        </w:rPr>
        <w:t xml:space="preserve"> Master : garant de l’application de </w:t>
      </w:r>
      <w:proofErr w:type="spellStart"/>
      <w:r w:rsidRPr="00191FC3">
        <w:rPr>
          <w:lang w:val="fr-FR"/>
        </w:rPr>
        <w:t>Scrum</w:t>
      </w:r>
      <w:proofErr w:type="spellEnd"/>
      <w:r w:rsidRPr="00191FC3">
        <w:rPr>
          <w:lang w:val="fr-FR"/>
        </w:rPr>
        <w:t>.</w:t>
      </w:r>
      <w:r w:rsidRPr="00191FC3">
        <w:rPr>
          <w:lang w:val="fr-FR"/>
        </w:rPr>
        <w:br/>
        <w:t xml:space="preserve">- Product </w:t>
      </w:r>
      <w:proofErr w:type="spellStart"/>
      <w:r w:rsidRPr="00191FC3">
        <w:rPr>
          <w:lang w:val="fr-FR"/>
        </w:rPr>
        <w:t>Owner</w:t>
      </w:r>
      <w:proofErr w:type="spellEnd"/>
      <w:r w:rsidRPr="00191FC3">
        <w:rPr>
          <w:lang w:val="fr-FR"/>
        </w:rPr>
        <w:t xml:space="preserve"> : responsable de la vision produit et </w:t>
      </w:r>
      <w:r w:rsidRPr="00191FC3">
        <w:rPr>
          <w:lang w:val="fr-FR"/>
        </w:rPr>
        <w:t>des priorités.</w:t>
      </w:r>
      <w:r w:rsidRPr="00191FC3">
        <w:rPr>
          <w:lang w:val="fr-FR"/>
        </w:rPr>
        <w:br/>
        <w:t>- Équipe de développement : réalise le travail technique.</w:t>
      </w:r>
    </w:p>
    <w:p w:rsidR="000F41FD" w:rsidRPr="00191FC3" w:rsidRDefault="00A354FD">
      <w:pPr>
        <w:rPr>
          <w:lang w:val="fr-FR"/>
        </w:rPr>
      </w:pPr>
      <w:r w:rsidRPr="00191FC3">
        <w:rPr>
          <w:lang w:val="fr-FR"/>
        </w:rPr>
        <w:t>Les artefacts :</w:t>
      </w:r>
      <w:r w:rsidRPr="00191FC3">
        <w:rPr>
          <w:lang w:val="fr-FR"/>
        </w:rPr>
        <w:br/>
        <w:t xml:space="preserve">- Product </w:t>
      </w:r>
      <w:proofErr w:type="spellStart"/>
      <w:r w:rsidRPr="00191FC3">
        <w:rPr>
          <w:lang w:val="fr-FR"/>
        </w:rPr>
        <w:t>Backlog</w:t>
      </w:r>
      <w:proofErr w:type="spellEnd"/>
      <w:r w:rsidRPr="00191FC3">
        <w:rPr>
          <w:lang w:val="fr-FR"/>
        </w:rPr>
        <w:t xml:space="preserve"> : liste ordonnée des besoins.</w:t>
      </w:r>
      <w:r w:rsidRPr="00191FC3">
        <w:rPr>
          <w:lang w:val="fr-FR"/>
        </w:rPr>
        <w:br/>
      </w:r>
      <w:r w:rsidRPr="00191FC3">
        <w:rPr>
          <w:lang w:val="fr-FR"/>
        </w:rPr>
        <w:lastRenderedPageBreak/>
        <w:t xml:space="preserve">- Sprint </w:t>
      </w:r>
      <w:proofErr w:type="spellStart"/>
      <w:r w:rsidRPr="00191FC3">
        <w:rPr>
          <w:lang w:val="fr-FR"/>
        </w:rPr>
        <w:t>Backlog</w:t>
      </w:r>
      <w:proofErr w:type="spellEnd"/>
      <w:r w:rsidRPr="00191FC3">
        <w:rPr>
          <w:lang w:val="fr-FR"/>
        </w:rPr>
        <w:t xml:space="preserve"> : tâches prévues pour le Sprint.</w:t>
      </w:r>
      <w:r w:rsidRPr="00191FC3">
        <w:rPr>
          <w:lang w:val="fr-FR"/>
        </w:rPr>
        <w:br/>
        <w:t>- Incrément : version potentiellement livrable du produit.</w:t>
      </w:r>
    </w:p>
    <w:p w:rsidR="000F41FD" w:rsidRPr="00191FC3" w:rsidRDefault="00A354FD">
      <w:pPr>
        <w:rPr>
          <w:lang w:val="fr-FR"/>
        </w:rPr>
      </w:pPr>
      <w:r w:rsidRPr="00191FC3">
        <w:rPr>
          <w:lang w:val="fr-FR"/>
        </w:rPr>
        <w:t>Les événem</w:t>
      </w:r>
      <w:r w:rsidRPr="00191FC3">
        <w:rPr>
          <w:lang w:val="fr-FR"/>
        </w:rPr>
        <w:t>ents :</w:t>
      </w:r>
      <w:r w:rsidRPr="00191FC3">
        <w:rPr>
          <w:lang w:val="fr-FR"/>
        </w:rPr>
        <w:br/>
        <w:t>- Sprint : cycle de 2 à 4 semaines.</w:t>
      </w:r>
      <w:r w:rsidRPr="00191FC3">
        <w:rPr>
          <w:lang w:val="fr-FR"/>
        </w:rPr>
        <w:br/>
        <w:t>- Sprint Planning : planification du travail du Sprint.</w:t>
      </w:r>
      <w:r w:rsidRPr="00191FC3">
        <w:rPr>
          <w:lang w:val="fr-FR"/>
        </w:rPr>
        <w:br/>
        <w:t xml:space="preserve">- Daily </w:t>
      </w:r>
      <w:proofErr w:type="spellStart"/>
      <w:r w:rsidRPr="00191FC3">
        <w:rPr>
          <w:lang w:val="fr-FR"/>
        </w:rPr>
        <w:t>Scrum</w:t>
      </w:r>
      <w:proofErr w:type="spellEnd"/>
      <w:r w:rsidRPr="00191FC3">
        <w:rPr>
          <w:lang w:val="fr-FR"/>
        </w:rPr>
        <w:t xml:space="preserve"> : réunion quotidienne de suivi.</w:t>
      </w:r>
      <w:r w:rsidRPr="00191FC3">
        <w:rPr>
          <w:lang w:val="fr-FR"/>
        </w:rPr>
        <w:br/>
        <w:t xml:space="preserve">- Sprint </w:t>
      </w:r>
      <w:proofErr w:type="spellStart"/>
      <w:r w:rsidRPr="00191FC3">
        <w:rPr>
          <w:lang w:val="fr-FR"/>
        </w:rPr>
        <w:t>Review</w:t>
      </w:r>
      <w:proofErr w:type="spellEnd"/>
      <w:r w:rsidRPr="00191FC3">
        <w:rPr>
          <w:lang w:val="fr-FR"/>
        </w:rPr>
        <w:t xml:space="preserve"> : présentation du travail accompli.</w:t>
      </w:r>
      <w:r w:rsidRPr="00191FC3">
        <w:rPr>
          <w:lang w:val="fr-FR"/>
        </w:rPr>
        <w:br/>
        <w:t xml:space="preserve">- Sprint </w:t>
      </w:r>
      <w:proofErr w:type="spellStart"/>
      <w:r w:rsidRPr="00191FC3">
        <w:rPr>
          <w:lang w:val="fr-FR"/>
        </w:rPr>
        <w:t>Retrospective</w:t>
      </w:r>
      <w:proofErr w:type="spellEnd"/>
      <w:r w:rsidRPr="00191FC3">
        <w:rPr>
          <w:lang w:val="fr-FR"/>
        </w:rPr>
        <w:t xml:space="preserve"> : analyse et amélioration du process</w:t>
      </w:r>
      <w:r w:rsidRPr="00191FC3">
        <w:rPr>
          <w:lang w:val="fr-FR"/>
        </w:rPr>
        <w:t>us.</w:t>
      </w:r>
    </w:p>
    <w:p w:rsidR="000F41FD" w:rsidRPr="00191FC3" w:rsidRDefault="00A354FD">
      <w:pPr>
        <w:pStyle w:val="Titre1"/>
        <w:rPr>
          <w:lang w:val="fr-FR"/>
        </w:rPr>
      </w:pPr>
      <w:r w:rsidRPr="00191FC3">
        <w:rPr>
          <w:lang w:val="fr-FR"/>
        </w:rPr>
        <w:t xml:space="preserve">4. Différences entre Agile et </w:t>
      </w:r>
      <w:proofErr w:type="spellStart"/>
      <w:r w:rsidRPr="00191FC3">
        <w:rPr>
          <w:lang w:val="fr-FR"/>
        </w:rPr>
        <w:t>Scrum</w:t>
      </w:r>
      <w:proofErr w:type="spellEnd"/>
    </w:p>
    <w:p w:rsidR="000F41FD" w:rsidRPr="00191FC3" w:rsidRDefault="00A354FD">
      <w:pPr>
        <w:rPr>
          <w:lang w:val="fr-FR"/>
        </w:rPr>
      </w:pPr>
      <w:r w:rsidRPr="00191FC3">
        <w:rPr>
          <w:lang w:val="fr-FR"/>
        </w:rPr>
        <w:t xml:space="preserve">Agile est une philosophie générale basée sur un ensemble de principes, tandis que </w:t>
      </w:r>
      <w:proofErr w:type="spellStart"/>
      <w:r w:rsidRPr="00191FC3">
        <w:rPr>
          <w:lang w:val="fr-FR"/>
        </w:rPr>
        <w:t>Scrum</w:t>
      </w:r>
      <w:proofErr w:type="spellEnd"/>
      <w:r w:rsidRPr="00191FC3">
        <w:rPr>
          <w:lang w:val="fr-FR"/>
        </w:rPr>
        <w:t xml:space="preserve"> est une méthode concrète qui applique ces principes via un cadre structuré.</w:t>
      </w:r>
    </w:p>
    <w:p w:rsidR="000F41FD" w:rsidRPr="00191FC3" w:rsidRDefault="00A354FD">
      <w:pPr>
        <w:pStyle w:val="Titre1"/>
        <w:rPr>
          <w:lang w:val="fr-FR"/>
        </w:rPr>
      </w:pPr>
      <w:r w:rsidRPr="00191FC3">
        <w:rPr>
          <w:lang w:val="fr-FR"/>
        </w:rPr>
        <w:t>5. Documents techniques utilisés en mode Agile</w:t>
      </w:r>
    </w:p>
    <w:p w:rsidR="000F41FD" w:rsidRPr="00191FC3" w:rsidRDefault="00A354FD">
      <w:pPr>
        <w:rPr>
          <w:lang w:val="fr-FR"/>
        </w:rPr>
      </w:pPr>
      <w:r w:rsidRPr="00191FC3">
        <w:rPr>
          <w:lang w:val="fr-FR"/>
        </w:rPr>
        <w:t>- Use</w:t>
      </w:r>
      <w:r w:rsidRPr="00191FC3">
        <w:rPr>
          <w:lang w:val="fr-FR"/>
        </w:rPr>
        <w:t>r Stories : descriptions simples des besoins utilisateurs.</w:t>
      </w:r>
      <w:r w:rsidRPr="00191FC3">
        <w:rPr>
          <w:lang w:val="fr-FR"/>
        </w:rPr>
        <w:br/>
        <w:t xml:space="preserve">- Product </w:t>
      </w:r>
      <w:proofErr w:type="spellStart"/>
      <w:r w:rsidRPr="00191FC3">
        <w:rPr>
          <w:lang w:val="fr-FR"/>
        </w:rPr>
        <w:t>Backlog</w:t>
      </w:r>
      <w:proofErr w:type="spellEnd"/>
      <w:r w:rsidRPr="00191FC3">
        <w:rPr>
          <w:lang w:val="fr-FR"/>
        </w:rPr>
        <w:t xml:space="preserve"> : liste priorisée des fonctionnalités.</w:t>
      </w:r>
      <w:r w:rsidRPr="00191FC3">
        <w:rPr>
          <w:lang w:val="fr-FR"/>
        </w:rPr>
        <w:br/>
        <w:t xml:space="preserve">- Sprint </w:t>
      </w:r>
      <w:proofErr w:type="spellStart"/>
      <w:r w:rsidRPr="00191FC3">
        <w:rPr>
          <w:lang w:val="fr-FR"/>
        </w:rPr>
        <w:t>Burndown</w:t>
      </w:r>
      <w:proofErr w:type="spellEnd"/>
      <w:r w:rsidRPr="00191FC3">
        <w:rPr>
          <w:lang w:val="fr-FR"/>
        </w:rPr>
        <w:t xml:space="preserve"> Chart : graphique de suivi de la progression du Sprint.</w:t>
      </w:r>
    </w:p>
    <w:p w:rsidR="000F41FD" w:rsidRPr="00191FC3" w:rsidRDefault="00A354FD">
      <w:pPr>
        <w:pStyle w:val="Titre1"/>
        <w:rPr>
          <w:lang w:val="fr-FR"/>
        </w:rPr>
      </w:pPr>
      <w:r w:rsidRPr="00191FC3">
        <w:rPr>
          <w:lang w:val="fr-FR"/>
        </w:rPr>
        <w:t xml:space="preserve">6. Avantages et limites de </w:t>
      </w:r>
      <w:proofErr w:type="spellStart"/>
      <w:r w:rsidRPr="00191FC3">
        <w:rPr>
          <w:lang w:val="fr-FR"/>
        </w:rPr>
        <w:t>Scrum</w:t>
      </w:r>
      <w:proofErr w:type="spellEnd"/>
    </w:p>
    <w:p w:rsidR="000F41FD" w:rsidRPr="00191FC3" w:rsidRDefault="00A354FD">
      <w:pPr>
        <w:rPr>
          <w:lang w:val="fr-FR"/>
        </w:rPr>
      </w:pPr>
      <w:bookmarkStart w:id="0" w:name="_GoBack"/>
      <w:bookmarkEnd w:id="0"/>
      <w:r w:rsidRPr="00191FC3">
        <w:rPr>
          <w:lang w:val="fr-FR"/>
        </w:rPr>
        <w:t>Avantages :</w:t>
      </w:r>
      <w:r w:rsidRPr="00191FC3">
        <w:rPr>
          <w:lang w:val="fr-FR"/>
        </w:rPr>
        <w:br/>
        <w:t>- Améliore la collabo</w:t>
      </w:r>
      <w:r w:rsidRPr="00191FC3">
        <w:rPr>
          <w:lang w:val="fr-FR"/>
        </w:rPr>
        <w:t>ration et la transparence.</w:t>
      </w:r>
      <w:r w:rsidRPr="00191FC3">
        <w:rPr>
          <w:lang w:val="fr-FR"/>
        </w:rPr>
        <w:br/>
        <w:t>- Permet des livraisons rapides et incrémentales.</w:t>
      </w:r>
      <w:r w:rsidRPr="00191FC3">
        <w:rPr>
          <w:lang w:val="fr-FR"/>
        </w:rPr>
        <w:br/>
        <w:t>- Encourage l’adaptation continue.</w:t>
      </w:r>
    </w:p>
    <w:p w:rsidR="000F41FD" w:rsidRPr="00191FC3" w:rsidRDefault="00A354FD">
      <w:pPr>
        <w:rPr>
          <w:lang w:val="fr-FR"/>
        </w:rPr>
      </w:pPr>
      <w:r w:rsidRPr="00191FC3">
        <w:rPr>
          <w:lang w:val="fr-FR"/>
        </w:rPr>
        <w:t>Limites :</w:t>
      </w:r>
      <w:r w:rsidRPr="00191FC3">
        <w:rPr>
          <w:lang w:val="fr-FR"/>
        </w:rPr>
        <w:br/>
        <w:t>- Peut être difficile à mettre en place dans des grandes structures hiérarchiques.</w:t>
      </w:r>
      <w:r w:rsidRPr="00191FC3">
        <w:rPr>
          <w:lang w:val="fr-FR"/>
        </w:rPr>
        <w:br/>
        <w:t>- Nécessite une forte implication de l’équipe.</w:t>
      </w:r>
      <w:r w:rsidRPr="00191FC3">
        <w:rPr>
          <w:lang w:val="fr-FR"/>
        </w:rPr>
        <w:br/>
        <w:t>- Ne</w:t>
      </w:r>
      <w:r w:rsidRPr="00191FC3">
        <w:rPr>
          <w:lang w:val="fr-FR"/>
        </w:rPr>
        <w:t xml:space="preserve"> convient pas toujours aux projets avec des contraintes fixes très rigides.</w:t>
      </w:r>
    </w:p>
    <w:p w:rsidR="000F41FD" w:rsidRPr="00191FC3" w:rsidRDefault="00A354FD">
      <w:pPr>
        <w:pStyle w:val="Titre1"/>
        <w:rPr>
          <w:lang w:val="fr-FR"/>
        </w:rPr>
      </w:pPr>
      <w:r w:rsidRPr="00191FC3">
        <w:rPr>
          <w:lang w:val="fr-FR"/>
        </w:rPr>
        <w:t>7. Conclusion</w:t>
      </w:r>
    </w:p>
    <w:p w:rsidR="000F41FD" w:rsidRPr="00191FC3" w:rsidRDefault="00A354FD">
      <w:pPr>
        <w:rPr>
          <w:lang w:val="fr-FR"/>
        </w:rPr>
      </w:pPr>
      <w:r w:rsidRPr="00191FC3">
        <w:rPr>
          <w:lang w:val="fr-FR"/>
        </w:rPr>
        <w:t xml:space="preserve">Agile et </w:t>
      </w:r>
      <w:proofErr w:type="spellStart"/>
      <w:r w:rsidRPr="00191FC3">
        <w:rPr>
          <w:lang w:val="fr-FR"/>
        </w:rPr>
        <w:t>Scrum</w:t>
      </w:r>
      <w:proofErr w:type="spellEnd"/>
      <w:r w:rsidRPr="00191FC3">
        <w:rPr>
          <w:lang w:val="fr-FR"/>
        </w:rPr>
        <w:t xml:space="preserve"> sont devenus des standards incontournables dans la gestion de projets informatiques. Agile fournit une philosophie générale de flexibilité et d’adaptat</w:t>
      </w:r>
      <w:r w:rsidRPr="00191FC3">
        <w:rPr>
          <w:lang w:val="fr-FR"/>
        </w:rPr>
        <w:t xml:space="preserve">ion, tandis que </w:t>
      </w:r>
      <w:proofErr w:type="spellStart"/>
      <w:r w:rsidRPr="00191FC3">
        <w:rPr>
          <w:lang w:val="fr-FR"/>
        </w:rPr>
        <w:t>Scrum</w:t>
      </w:r>
      <w:proofErr w:type="spellEnd"/>
      <w:r w:rsidRPr="00191FC3">
        <w:rPr>
          <w:lang w:val="fr-FR"/>
        </w:rPr>
        <w:t xml:space="preserve"> propose un cadre pratique permettant sa mise en œuvre. D’autres méthodes agiles comme Kanban ou </w:t>
      </w:r>
      <w:proofErr w:type="spellStart"/>
      <w:r w:rsidRPr="00191FC3">
        <w:rPr>
          <w:lang w:val="fr-FR"/>
        </w:rPr>
        <w:t>Extreme</w:t>
      </w:r>
      <w:proofErr w:type="spellEnd"/>
      <w:r w:rsidRPr="00191FC3">
        <w:rPr>
          <w:lang w:val="fr-FR"/>
        </w:rPr>
        <w:t xml:space="preserve"> </w:t>
      </w:r>
      <w:proofErr w:type="spellStart"/>
      <w:r w:rsidRPr="00191FC3">
        <w:rPr>
          <w:lang w:val="fr-FR"/>
        </w:rPr>
        <w:t>Programming</w:t>
      </w:r>
      <w:proofErr w:type="spellEnd"/>
      <w:r w:rsidRPr="00191FC3">
        <w:rPr>
          <w:lang w:val="fr-FR"/>
        </w:rPr>
        <w:t xml:space="preserve"> (XP) peuvent également compléter ces approches.</w:t>
      </w:r>
    </w:p>
    <w:p w:rsidR="000F41FD" w:rsidRPr="00191FC3" w:rsidRDefault="00A354FD">
      <w:pPr>
        <w:pStyle w:val="Titre1"/>
        <w:rPr>
          <w:lang w:val="fr-FR"/>
        </w:rPr>
      </w:pPr>
      <w:r w:rsidRPr="00191FC3">
        <w:rPr>
          <w:lang w:val="fr-FR"/>
        </w:rPr>
        <w:lastRenderedPageBreak/>
        <w:t>8. Références / Bibliographie</w:t>
      </w:r>
    </w:p>
    <w:p w:rsidR="000F41FD" w:rsidRPr="00191FC3" w:rsidRDefault="00A354FD">
      <w:pPr>
        <w:rPr>
          <w:lang w:val="fr-FR"/>
        </w:rPr>
      </w:pPr>
      <w:r w:rsidRPr="00191FC3">
        <w:rPr>
          <w:lang w:val="fr-FR"/>
        </w:rPr>
        <w:t>- Beck, K. et al. (2001). Manifeste Agil</w:t>
      </w:r>
      <w:r w:rsidRPr="00191FC3">
        <w:rPr>
          <w:lang w:val="fr-FR"/>
        </w:rPr>
        <w:t>e.</w:t>
      </w:r>
      <w:r w:rsidRPr="00191FC3">
        <w:rPr>
          <w:lang w:val="fr-FR"/>
        </w:rPr>
        <w:br/>
        <w:t xml:space="preserve">- </w:t>
      </w:r>
      <w:proofErr w:type="spellStart"/>
      <w:r w:rsidRPr="00191FC3">
        <w:rPr>
          <w:lang w:val="fr-FR"/>
        </w:rPr>
        <w:t>Schwaber</w:t>
      </w:r>
      <w:proofErr w:type="spellEnd"/>
      <w:r w:rsidRPr="00191FC3">
        <w:rPr>
          <w:lang w:val="fr-FR"/>
        </w:rPr>
        <w:t xml:space="preserve">, K., &amp; Sutherland, J. (2020). The </w:t>
      </w:r>
      <w:proofErr w:type="spellStart"/>
      <w:r w:rsidRPr="00191FC3">
        <w:rPr>
          <w:lang w:val="fr-FR"/>
        </w:rPr>
        <w:t>Scrum</w:t>
      </w:r>
      <w:proofErr w:type="spellEnd"/>
      <w:r w:rsidRPr="00191FC3">
        <w:rPr>
          <w:lang w:val="fr-FR"/>
        </w:rPr>
        <w:t xml:space="preserve"> Guide.</w:t>
      </w:r>
      <w:r w:rsidRPr="00191FC3">
        <w:rPr>
          <w:lang w:val="fr-FR"/>
        </w:rPr>
        <w:br/>
        <w:t>- Articles et ressources spécialisées en gestion de projet Agile.</w:t>
      </w:r>
    </w:p>
    <w:sectPr w:rsidR="000F41FD" w:rsidRPr="00191F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F41FD"/>
    <w:rsid w:val="0015074B"/>
    <w:rsid w:val="00191FC3"/>
    <w:rsid w:val="0029639D"/>
    <w:rsid w:val="00326F90"/>
    <w:rsid w:val="00A354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C2FD3D"/>
  <w14:defaultImageDpi w14:val="300"/>
  <w15:docId w15:val="{B396B709-F26E-4890-9358-6EAC37BF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05F3D3-F945-4689-A122-9756857BB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535</Words>
  <Characters>2944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yeo</cp:lastModifiedBy>
  <cp:revision>2</cp:revision>
  <dcterms:created xsi:type="dcterms:W3CDTF">2013-12-23T23:15:00Z</dcterms:created>
  <dcterms:modified xsi:type="dcterms:W3CDTF">2025-09-15T18:52:00Z</dcterms:modified>
  <cp:category/>
</cp:coreProperties>
</file>